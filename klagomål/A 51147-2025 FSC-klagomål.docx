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51147-2025 i Söderhamns kommun</w:t>
      </w:r>
    </w:p>
    <w:p>
      <w:r>
        <w:t>Detta dokument behandlar höga naturvärden i avverkningsanmälan A 51147-2025 i Söderhamns kommun. Denna avverkningsanmälan inkom 2025-10-17 13:42:54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blå taggsvamp (NT), Leptoporus erubescens (NT), motaggsvamp (NT), orange taggsvamp (NT), skrovlig taggsvamp (NT), svartvit taggsvamp (NT), talltaggsvamp (NT), dropptaggsvamp (S), grönpyrola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51147-2025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6793886, E 613255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