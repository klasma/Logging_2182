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15765-2025 i Söderhamns kommun</w:t>
      </w:r>
    </w:p>
    <w:p>
      <w:r>
        <w:t>Detta dokument behandlar höga naturvärden i avverkningsanmälan A 15765-2025 i Söderhamns kommun. Denna avverkningsanmälan inkom 2025-04-01 13:59:48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kortskaftad ärgspik (NT), sårläka (S), vårärt (S), nattviol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2878"/>
            <wp:docPr id="1" name="Picture 1"/>
            <wp:cNvGraphicFramePr>
              <a:graphicFrameLocks noChangeAspect="1"/>
            </wp:cNvGraphicFramePr>
            <a:graphic>
              <a:graphicData uri="http://schemas.openxmlformats.org/drawingml/2006/picture">
                <pic:pic>
                  <pic:nvPicPr>
                    <pic:cNvPr id="0" name="A 15765-2025 karta.png"/>
                    <pic:cNvPicPr/>
                  </pic:nvPicPr>
                  <pic:blipFill>
                    <a:blip r:embed="rId16"/>
                    <a:stretch>
                      <a:fillRect/>
                    </a:stretch>
                  </pic:blipFill>
                  <pic:spPr>
                    <a:xfrm>
                      <a:off x="0" y="0"/>
                      <a:ext cx="5486400" cy="7092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6792308, E 603849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9751231"/>
            <wp:docPr id="2" name="Picture 2"/>
            <wp:cNvGraphicFramePr>
              <a:graphicFrameLocks noChangeAspect="1"/>
            </wp:cNvGraphicFramePr>
            <a:graphic>
              <a:graphicData uri="http://schemas.openxmlformats.org/drawingml/2006/picture">
                <pic:pic>
                  <pic:nvPicPr>
                    <pic:cNvPr id="0" name="A 15765-2025 karta knärot.png"/>
                    <pic:cNvPicPr/>
                  </pic:nvPicPr>
                  <pic:blipFill>
                    <a:blip r:embed="rId17"/>
                    <a:stretch>
                      <a:fillRect/>
                    </a:stretch>
                  </pic:blipFill>
                  <pic:spPr>
                    <a:xfrm>
                      <a:off x="0" y="0"/>
                      <a:ext cx="5486400" cy="9751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6792308, E 603849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